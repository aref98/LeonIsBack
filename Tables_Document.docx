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Dataset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Model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Acc.*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Kp.*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AUC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P* (Nv.)*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R* (Nv.)*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F1 (Nv.)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P (Int.)*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R (Int.)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F1 (Int.)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P (Exp.)*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R (Exp.)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F1 (Exp.)</w:t>
            </w:r>
          </w:p>
        </w:tc>
      </w:tr>
      <w:tr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C#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LR*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0.81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0.66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0.91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0.88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0.92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0.71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0.86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0.78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0.23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0.38</w:t>
            </w:r>
          </w:p>
        </w:tc>
      </w:tr>
      <w:tr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C#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RF*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0.86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0.76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0.86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0.92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0.92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0.92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0.85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0.78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0.82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0.64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0.65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0.85</w:t>
            </w:r>
          </w:p>
        </w:tc>
      </w:tr>
      <w:tr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C#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GB*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0.86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0.76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0.86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0.94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0.92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0.93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0.83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0.81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0.82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0.85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0.62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0.85</w:t>
            </w:r>
          </w:p>
        </w:tc>
      </w:tr>
      <w:tr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C#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SVM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0.86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0.73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0.89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0.92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0.92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0.91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0.88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0.84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0.82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0.62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0.65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0.85</w:t>
            </w:r>
          </w:p>
        </w:tc>
      </w:tr>
      <w:tr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Go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LR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0.81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0.65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0.85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0.86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0.87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0.85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0.79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0.84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0.67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0.06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0.11</w:t>
            </w:r>
          </w:p>
        </w:tc>
      </w:tr>
      <w:tr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Go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RF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0.82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0.69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0.89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0.93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0.88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0.91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0.83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0.86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0.63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0.44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0.31</w:t>
            </w:r>
          </w:p>
        </w:tc>
      </w:tr>
      <w:tr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Go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GB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0.66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0.86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0.95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0.88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0.91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0.83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0.85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0.84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0.67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0.34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0.44</w:t>
            </w:r>
          </w:p>
        </w:tc>
      </w:tr>
      <w:tr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Go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SVM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0.83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0.7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0.91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0.84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0.84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0.81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0.84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0.82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0.64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0.28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0.32</w:t>
            </w:r>
          </w:p>
        </w:tc>
      </w:tr>
      <w:tr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Java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LR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0.65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0.88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0.87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0.75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0.76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0.75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0.75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0.19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0.15</w:t>
            </w:r>
          </w:p>
        </w:tc>
      </w:tr>
      <w:tr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Java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RF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0.81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0.69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0.95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0.98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0.95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0.95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0.95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0.93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0.94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0.85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0.23</w:t>
            </w:r>
          </w:p>
        </w:tc>
      </w:tr>
      <w:tr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Java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GB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0.81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0.66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0.93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0.96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0.94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0.94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0.92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0.88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0.83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0.23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0.23</w:t>
            </w:r>
          </w:p>
        </w:tc>
      </w:tr>
      <w:tr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Java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SVM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0.64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0.89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0.94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0.89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0.88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0.84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0.82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0.79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0.39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0.23</w:t>
            </w:r>
          </w:p>
        </w:tc>
      </w:tr>
      <w:tr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NodeJs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LR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0.69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0.47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0.64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0.77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0.77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0.77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0.56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0.61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0.58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0.48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0.11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0.17</w:t>
            </w:r>
          </w:p>
        </w:tc>
      </w:tr>
      <w:tr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NodeJs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RF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0.71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0.52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0.72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0.86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0.82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0.83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0.68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0.68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0.68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0.52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0.27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0.27</w:t>
            </w:r>
          </w:p>
        </w:tc>
      </w:tr>
      <w:tr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NodeJs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GB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0.72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0.58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0.75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0.87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0.83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0.84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0.74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0.68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0.7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0.64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0.34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0.41</w:t>
            </w:r>
          </w:p>
        </w:tc>
      </w:tr>
      <w:tr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NodeJs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SVM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0.71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0.52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0.68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0.86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0.81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0.81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0.67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0.68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0.68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0.47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0.27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0.22</w:t>
            </w:r>
          </w:p>
        </w:tc>
      </w:tr>
      <w:tr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Python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LR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0.74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0.54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0.77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0.88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0.73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0.79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0.68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0.72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0.69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0.54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0.29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0.29</w:t>
            </w:r>
          </w:p>
        </w:tc>
      </w:tr>
      <w:tr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Python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RF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0.77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0.58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0.89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0.91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0.92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0.92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0.95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0.93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0.83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0.75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0.54</w:t>
            </w:r>
          </w:p>
        </w:tc>
      </w:tr>
      <w:tr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Python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GB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0.77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0.58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0.89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0.91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0.92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0.92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0.95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0.93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0.83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0.75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0.54</w:t>
            </w:r>
          </w:p>
        </w:tc>
      </w:tr>
      <w:tr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Python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SVM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0.74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0.54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0.75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0.88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0.72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0.74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0.68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0.72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0.69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0.6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0.29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0.29</w:t>
            </w:r>
          </w:p>
        </w:tc>
      </w:tr>
      <w:tr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Ruby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LR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0.72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0.51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0.77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0.83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0.86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0.61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0.67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0.61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0.75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0.4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0.35</w:t>
            </w:r>
          </w:p>
        </w:tc>
      </w:tr>
      <w:tr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Ruby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RF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0.79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0.62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0.89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0.94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0.92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0.93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0.88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0.78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0.82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0.88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0.73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0.62</w:t>
            </w:r>
          </w:p>
        </w:tc>
      </w:tr>
      <w:tr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Ruby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GB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0.79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0.62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0.89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0.94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0.92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0.93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0.88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0.78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0.82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0.88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0.73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0.62</w:t>
            </w:r>
          </w:p>
        </w:tc>
      </w:tr>
      <w:tr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Ruby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SVM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0.64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0.85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0.95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0.92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0.92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0.88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0.81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0.81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0.85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0.32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0.32</w:t>
            </w:r>
          </w:p>
        </w:tc>
      </w:tr>
      <w:tr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Socket.io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RF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0.22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0.2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0.47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0.33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0.43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0.2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0.14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0.17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0.0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0.0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0.0</w:t>
            </w:r>
          </w:p>
        </w:tc>
      </w:tr>
      <w:tr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Socket.io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SVM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0.33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0.21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0.51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0.57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0.57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0.57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0.2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0.14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0.17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0.17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0.2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0.2</w:t>
            </w:r>
          </w:p>
        </w:tc>
      </w:tr>
      <w:tr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React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RF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0.55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0.24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0.66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0.64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0.72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0.68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0.11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0.05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0.06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0.57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0.67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0.61</w:t>
            </w:r>
          </w:p>
        </w:tc>
      </w:tr>
      <w:tr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React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SVM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0.52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0.16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0.73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0.55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0.55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0.55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0.0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0.0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0.0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0.54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0.73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0.62</w:t>
            </w:r>
          </w:p>
        </w:tc>
      </w:tr>
      <w:tr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MongoDB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RF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0.57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0.36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0.71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0.75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0.6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0.67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0.4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0.6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0.6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0.6</w:t>
            </w:r>
          </w:p>
        </w:tc>
      </w:tr>
      <w:tr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MongoDB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SVM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0.22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0.63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0.0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0.0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0.4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0.4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0.4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0.56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0.71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Dataset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Model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Acc.*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Kp.*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AUC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P* (Nv.)*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R* (Nv.)*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F1 (Nv.)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P (Int.)*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R (Int.)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F1 (Int.)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P (Exp.)*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R (Exp.)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F1 (Exp.)</w:t>
            </w:r>
          </w:p>
        </w:tc>
      </w:tr>
      <w:tr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Socket.io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RF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0.22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0.2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0.47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0.33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0.43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0.2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0.14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0.17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0.0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0.0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0.0</w:t>
            </w:r>
          </w:p>
        </w:tc>
      </w:tr>
      <w:tr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Socket.io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SVM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0.33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0.21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0.51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0.57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0.57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0.57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0.2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0.14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0.17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0.17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0.2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0.2</w:t>
            </w:r>
          </w:p>
        </w:tc>
      </w:tr>
      <w:tr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React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RF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0.55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0.24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0.66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0.64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0.72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0.68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0.11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0.05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0.06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0.57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0.67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0.61</w:t>
            </w:r>
          </w:p>
        </w:tc>
      </w:tr>
      <w:tr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React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SVM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0.52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0.16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0.73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0.55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0.55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0.55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0.0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0.0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0.0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0.54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0.73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0.62</w:t>
            </w:r>
          </w:p>
        </w:tc>
      </w:tr>
      <w:tr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MongoDB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RF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0.57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0.36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0.71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0.75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0.6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0.67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0.4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0.6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0.6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0.6</w:t>
            </w:r>
          </w:p>
        </w:tc>
      </w:tr>
      <w:tr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MongoDB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SVM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0.22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0.63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0.0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0.0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0.4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0.4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0.4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0.56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0.71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Dataset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Model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Acc.*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Kp.*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AUC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P* (Nv.)*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R* (Nv.)*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F1 (Nv.)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P (Int.)*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R (Int.)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F1 (Int.)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P (Exp.)*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R (Exp.)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F1 (Exp.)</w:t>
            </w:r>
          </w:p>
        </w:tc>
      </w:tr>
      <w:tr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C#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GB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0.85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0.74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0.96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0.86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0.92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0.92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0.82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0.76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0.79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0.85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0.85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0.85</w:t>
            </w:r>
          </w:p>
        </w:tc>
      </w:tr>
      <w:tr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C#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LR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0.85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0.77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0.92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0.86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0.93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0.93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0.83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0.78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0.81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0.71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0.85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</w:t>
            </w:r>
          </w:p>
        </w:tc>
      </w:tr>
      <w:tr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C#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RF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0.88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0.78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0.96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0.92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0.92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0.92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0.86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0.84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0.85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0.85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0.85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0.85</w:t>
            </w:r>
          </w:p>
        </w:tc>
      </w:tr>
      <w:tr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C#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SVM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0.87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0.91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0.92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0.91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0.84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0.84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0.85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0.71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0.85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</w:t>
            </w:r>
          </w:p>
        </w:tc>
      </w:tr>
      <w:tr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Go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GB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0.86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0.77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0.94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0.95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0.92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0.93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0.85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0.76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0.81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0.68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0.72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0.72</w:t>
            </w:r>
          </w:p>
        </w:tc>
      </w:tr>
      <w:tr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Go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LR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0.86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0.75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0.92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0.89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0.95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0.92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0.83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0.83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0.81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0.62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0.7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0.7</w:t>
            </w:r>
          </w:p>
        </w:tc>
      </w:tr>
      <w:tr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Go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RF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0.89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0.78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0.96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0.95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0.93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0.86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0.84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0.84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0.71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0.68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0.69</w:t>
            </w:r>
          </w:p>
        </w:tc>
      </w:tr>
      <w:tr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Go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SVM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0.82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0.92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0.94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0.92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0.92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0.87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0.92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0.89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0.79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0.92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0.85</w:t>
            </w:r>
          </w:p>
        </w:tc>
      </w:tr>
      <w:tr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Java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GB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0.83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0.98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0.97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0.93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0.95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0.88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0.85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0.87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0.85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0.85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0.85</w:t>
            </w:r>
          </w:p>
        </w:tc>
      </w:tr>
      <w:tr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Java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LR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0.88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0.78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0.96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0.97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0.94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0.85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0.82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0.84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0.85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0.72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0.72</w:t>
            </w:r>
          </w:p>
        </w:tc>
      </w:tr>
      <w:tr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Java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RF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0.92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0.84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0.97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0.96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0.93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0.95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0.84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0.87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0.85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0.92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0.85</w:t>
            </w:r>
          </w:p>
        </w:tc>
      </w:tr>
      <w:tr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Java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SVM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0.88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0.87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0.93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0.94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0.92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0.88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0.88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0.82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0.79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0.92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0.89</w:t>
            </w:r>
          </w:p>
        </w:tc>
      </w:tr>
      <w:tr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NodeJs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GB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0.87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0.82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0.97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0.93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0.88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0.87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0.83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0.84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0.65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0.34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0.43</w:t>
            </w:r>
          </w:p>
        </w:tc>
      </w:tr>
      <w:tr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NodeJs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LR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0.89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0.79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0.97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0.87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0.81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0.84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0.78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0.73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0.75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0.71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0.27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0.42</w:t>
            </w:r>
          </w:p>
        </w:tc>
      </w:tr>
      <w:tr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NodeJs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RF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0.82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0.97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0.95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0.85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0.83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0.77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0.79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0.54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0.71</w:t>
            </w:r>
          </w:p>
        </w:tc>
      </w:tr>
      <w:tr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NodeJs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SVM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0.92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0.87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0.97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0.94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0.91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0.88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0.88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0.87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0.85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0.92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</w:t>
            </w:r>
          </w:p>
        </w:tc>
      </w:tr>
      <w:tr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Python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GB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0.89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0.88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0.97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0.97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0.95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0.96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0.93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0.94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0.94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0.88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0.92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0.93</w:t>
            </w:r>
          </w:p>
        </w:tc>
      </w:tr>
      <w:tr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Python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LR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0.87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0.74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0.92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0.97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0.93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0.89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0.88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0.89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0.88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0.75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0.82</w:t>
            </w:r>
          </w:p>
        </w:tc>
      </w:tr>
      <w:tr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Python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RF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0.92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0.88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0.97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0.97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0.97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0.96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0.93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0.94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0.94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0.98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0.98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0.92</w:t>
            </w:r>
          </w:p>
        </w:tc>
      </w:tr>
      <w:tr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Python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SVM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0.92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0.88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0.97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0.97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0.92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0.92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0.92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0.88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0.89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0.98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0.94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0.92</w:t>
            </w:r>
          </w:p>
        </w:tc>
      </w:tr>
      <w:tr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Ruby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GB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0.87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0.74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0.93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0.94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0.92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0.93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0.87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0.83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0.83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0.75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0.73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0.64</w:t>
            </w:r>
          </w:p>
        </w:tc>
      </w:tr>
      <w:tr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Ruby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LR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0.86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0.72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0.92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0.89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0.89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0.89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0.78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0.73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0.74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0.75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0.64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0.54</w:t>
            </w:r>
          </w:p>
        </w:tc>
      </w:tr>
      <w:tr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Ruby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RF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0.88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0.78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0.93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0.91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0.92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0.91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0.85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0.83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0.84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0.83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0.73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0.73</w:t>
            </w:r>
          </w:p>
        </w:tc>
      </w:tr>
      <w:tr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Ruby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SVM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0.89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0.88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0.94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0.94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0.92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0.92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0.81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0.81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0.88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0.85</w:t>
            </w:r>
          </w:p>
        </w:tc>
        <w:tc>
          <w:tcPr>
            <w:tcW w:type="dxa" w:w="1080"/>
          </w:tcPr>
          <w:p>
            <w:r>
              <w:rPr>
                <w:rFonts w:ascii="Times New Roman" w:hAnsi="Times New Roman"/>
                <w:sz w:val="18"/>
              </w:rPr>
              <w:t>0.92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